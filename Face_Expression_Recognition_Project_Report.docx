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A3F23D" w14:textId="77777777" w:rsidR="003D1EEA" w:rsidRDefault="00000000">
      <w:pPr>
        <w:pStyle w:val="Heading1"/>
        <w:jc w:val="center"/>
      </w:pPr>
      <w:r>
        <w:t>Face Expression Recognition Using Convolutional Neural Networks (CNN)</w:t>
      </w:r>
    </w:p>
    <w:p w14:paraId="7C90CC59" w14:textId="77777777" w:rsidR="003D1EEA" w:rsidRDefault="00000000">
      <w:pPr>
        <w:jc w:val="center"/>
      </w:pPr>
      <w:r>
        <w:t>High Impact Skills Development Program for Gilgit Baltistan</w:t>
      </w:r>
      <w:r>
        <w:br/>
      </w:r>
    </w:p>
    <w:p w14:paraId="6772B215" w14:textId="77777777" w:rsidR="00A41F05" w:rsidRDefault="00000000" w:rsidP="00A41F05">
      <w:pPr>
        <w:jc w:val="center"/>
      </w:pPr>
      <w:r>
        <w:t xml:space="preserve">Team </w:t>
      </w:r>
      <w:proofErr w:type="gramStart"/>
      <w:r>
        <w:t>Member</w:t>
      </w:r>
      <w:r w:rsidR="00A41F05">
        <w:t xml:space="preserve"> </w:t>
      </w:r>
      <w:r>
        <w:t>:</w:t>
      </w:r>
      <w:r w:rsidR="00A41F05">
        <w:t>Anzal</w:t>
      </w:r>
      <w:proofErr w:type="gramEnd"/>
      <w:r w:rsidR="00A41F05">
        <w:t xml:space="preserve"> Hussain Anzal</w:t>
      </w:r>
    </w:p>
    <w:p w14:paraId="3305B8B0" w14:textId="77777777" w:rsidR="00A41F05" w:rsidRDefault="00A41F05" w:rsidP="00A41F05">
      <w:pPr>
        <w:jc w:val="center"/>
      </w:pPr>
      <w:r>
        <w:t xml:space="preserve">Roll </w:t>
      </w:r>
      <w:proofErr w:type="gramStart"/>
      <w:r>
        <w:t>Number :</w:t>
      </w:r>
      <w:proofErr w:type="gramEnd"/>
      <w:r>
        <w:t xml:space="preserve"> GIL-DSAI-208</w:t>
      </w:r>
    </w:p>
    <w:p w14:paraId="07ACA62D" w14:textId="5B05889D" w:rsidR="00A41F05" w:rsidRDefault="00A41F05" w:rsidP="00A41F05">
      <w:pPr>
        <w:jc w:val="center"/>
      </w:pPr>
      <w:r>
        <w:t xml:space="preserve">Email: </w:t>
      </w:r>
      <w:hyperlink r:id="rId6" w:history="1">
        <w:r w:rsidRPr="006F2D35">
          <w:rPr>
            <w:rStyle w:val="Hyperlink"/>
          </w:rPr>
          <w:t>anzaljussainpoetry@gmail.com</w:t>
        </w:r>
      </w:hyperlink>
    </w:p>
    <w:p w14:paraId="714508A6" w14:textId="224F3DFA" w:rsidR="003D1EEA" w:rsidRDefault="00A41F05" w:rsidP="00A41F05">
      <w:pPr>
        <w:jc w:val="center"/>
      </w:pPr>
      <w:proofErr w:type="spellStart"/>
      <w:r>
        <w:t>Github</w:t>
      </w:r>
      <w:proofErr w:type="spellEnd"/>
      <w:r>
        <w:t xml:space="preserve"> link:  </w:t>
      </w:r>
      <w:r w:rsidR="00000000">
        <w:t xml:space="preserve"> </w:t>
      </w:r>
      <w:hyperlink r:id="rId7" w:history="1">
        <w:r w:rsidRPr="006F2D35">
          <w:rPr>
            <w:rStyle w:val="Hyperlink"/>
          </w:rPr>
          <w:t>https://github.com/Anzal-hussain-Anzal/Face-Expression-Recognition-Using-Convolutional-Neural-Networks-CNN-</w:t>
        </w:r>
      </w:hyperlink>
      <w:r w:rsidR="00000000">
        <w:br/>
        <w:t xml:space="preserve">Date of Submission: </w:t>
      </w:r>
      <w:r>
        <w:t>Sunday 20 October 2024</w:t>
      </w:r>
      <w:r w:rsidR="00000000">
        <w:br/>
      </w:r>
    </w:p>
    <w:p w14:paraId="0069B16F" w14:textId="77777777" w:rsidR="003D1EEA" w:rsidRDefault="00000000">
      <w:pPr>
        <w:pStyle w:val="Heading2"/>
        <w:jc w:val="center"/>
      </w:pPr>
      <w:r>
        <w:t>Abstract</w:t>
      </w:r>
    </w:p>
    <w:p w14:paraId="71C89CCE" w14:textId="77777777" w:rsidR="003D1EEA" w:rsidRDefault="00000000">
      <w:pPr>
        <w:jc w:val="center"/>
      </w:pPr>
      <w:r>
        <w:t>This project focuses on developing a deep learning model to classify facial expressions using the Expression in-the-Wild dataset. The primary goal is to accurately detect emotions from images, with applications in fields like human-computer interaction, psychology, and security. The model was trained using a Convolutional Neural Network (CNN), and achieved a validation accuracy of approximately [XX%]. The report details the methodology, results, and areas for improvement.</w:t>
      </w:r>
      <w:r>
        <w:br/>
      </w:r>
    </w:p>
    <w:p w14:paraId="38346E7E" w14:textId="77777777" w:rsidR="003D1EEA" w:rsidRDefault="00000000">
      <w:pPr>
        <w:pStyle w:val="Heading2"/>
        <w:jc w:val="center"/>
      </w:pPr>
      <w:r>
        <w:t>Table of Contents</w:t>
      </w:r>
    </w:p>
    <w:p w14:paraId="4E7FAFF7" w14:textId="77777777" w:rsidR="003D1EEA" w:rsidRDefault="00000000">
      <w:pPr>
        <w:jc w:val="center"/>
      </w:pPr>
      <w:r>
        <w:t>1. Introduction</w:t>
      </w:r>
      <w:r>
        <w:br/>
        <w:t>2. Literature Review</w:t>
      </w:r>
      <w:r>
        <w:br/>
        <w:t>3. Methodology</w:t>
      </w:r>
      <w:r>
        <w:br/>
        <w:t>4. Implementation</w:t>
      </w:r>
      <w:r>
        <w:br/>
        <w:t>5. Results and Analysis</w:t>
      </w:r>
      <w:r>
        <w:br/>
        <w:t>6. Discussion</w:t>
      </w:r>
      <w:r>
        <w:br/>
        <w:t>7. Conclusion</w:t>
      </w:r>
      <w:r>
        <w:br/>
        <w:t>8. Recommendations</w:t>
      </w:r>
      <w:r>
        <w:br/>
        <w:t>9. References</w:t>
      </w:r>
      <w:r>
        <w:br/>
        <w:t>10. Appendices</w:t>
      </w:r>
      <w:r>
        <w:br/>
      </w:r>
    </w:p>
    <w:p w14:paraId="138E688E" w14:textId="77777777" w:rsidR="003D1EEA" w:rsidRDefault="00000000">
      <w:pPr>
        <w:pStyle w:val="Heading2"/>
        <w:jc w:val="center"/>
      </w:pPr>
      <w:r>
        <w:t>Introduction</w:t>
      </w:r>
    </w:p>
    <w:p w14:paraId="594DD08C" w14:textId="77777777" w:rsidR="003D1EEA" w:rsidRDefault="00000000">
      <w:pPr>
        <w:jc w:val="center"/>
      </w:pPr>
      <w:r>
        <w:t>Background: Facial expression recognition is a crucial aspect of human-computer interaction. It has diverse applications, including psychological analysis, security, and real-time feedback systems. This project aims to design a deep learning model using CNN to classify facial expressions from images.</w:t>
      </w:r>
      <w:r>
        <w:br/>
      </w:r>
    </w:p>
    <w:p w14:paraId="19467735" w14:textId="77777777" w:rsidR="003D1EEA" w:rsidRDefault="00000000">
      <w:pPr>
        <w:jc w:val="center"/>
      </w:pPr>
      <w:r>
        <w:t>Objectives: Develop a CNN-based system for recognizing facial expressions. Evaluate the performance of various model architectures. Investigate hyperparameter tuning techniques to optimize model accuracy.</w:t>
      </w:r>
      <w:r>
        <w:br/>
      </w:r>
    </w:p>
    <w:p w14:paraId="3F57F8C2" w14:textId="77777777" w:rsidR="003D1EEA" w:rsidRDefault="00000000">
      <w:pPr>
        <w:jc w:val="center"/>
      </w:pPr>
      <w:r>
        <w:t>Scope: This project focuses on recognizing seven basic emotions (anger, disgust, fear, happiness, sadness, surprise, neutral) using grayscale facial images.</w:t>
      </w:r>
      <w:r>
        <w:br/>
      </w:r>
    </w:p>
    <w:p w14:paraId="2CEEEF69" w14:textId="77777777" w:rsidR="003D1EEA" w:rsidRDefault="00000000">
      <w:pPr>
        <w:jc w:val="center"/>
      </w:pPr>
      <w:r>
        <w:t xml:space="preserve">Problem Statement: Recognizing emotions from facial images is challenging due to variations in pose, lighting, and occlusions. This project addresses these issues by training and fine-tuning CNN models on the </w:t>
      </w:r>
      <w:proofErr w:type="spellStart"/>
      <w:r>
        <w:t>ExpW</w:t>
      </w:r>
      <w:proofErr w:type="spellEnd"/>
      <w:r>
        <w:t xml:space="preserve"> dataset.</w:t>
      </w:r>
      <w:r>
        <w:br/>
      </w:r>
    </w:p>
    <w:p w14:paraId="65636D2D" w14:textId="77777777" w:rsidR="003D1EEA" w:rsidRDefault="00000000">
      <w:pPr>
        <w:pStyle w:val="Heading2"/>
        <w:jc w:val="center"/>
      </w:pPr>
      <w:r>
        <w:t>Literature Review</w:t>
      </w:r>
    </w:p>
    <w:p w14:paraId="326055FA" w14:textId="77777777" w:rsidR="003D1EEA" w:rsidRDefault="00000000">
      <w:pPr>
        <w:jc w:val="center"/>
      </w:pPr>
      <w:r>
        <w:t xml:space="preserve">Several works have explored facial expression recognition using machine learning and deep learning methods. Zhang et al. (2018) proposed an approach to predict interpersonal relations from facial expressions, achieving significant results in classification accuracy. Jonathan </w:t>
      </w:r>
      <w:proofErr w:type="spellStart"/>
      <w:r>
        <w:t>Oheix's</w:t>
      </w:r>
      <w:proofErr w:type="spellEnd"/>
      <w:r>
        <w:t xml:space="preserve"> dataset, which we used in this project, contains grayscale images for training deep learning models, providing a balanced data structure for emotion recognition tasks.</w:t>
      </w:r>
      <w:r>
        <w:br/>
      </w:r>
    </w:p>
    <w:p w14:paraId="34CF309D" w14:textId="77777777" w:rsidR="003D1EEA" w:rsidRDefault="00000000">
      <w:pPr>
        <w:pStyle w:val="Heading2"/>
        <w:jc w:val="center"/>
      </w:pPr>
      <w:r>
        <w:t>Methodology</w:t>
      </w:r>
    </w:p>
    <w:p w14:paraId="0B88B3E1" w14:textId="77777777" w:rsidR="003D1EEA" w:rsidRDefault="00000000">
      <w:pPr>
        <w:jc w:val="center"/>
      </w:pPr>
      <w:r>
        <w:t>Data Preprocessing: The images were resized to 48x48 pixels. Converted to grayscale for uniformity. Normalization of pixel values to a range of 0 to 1 for effective model training.</w:t>
      </w:r>
      <w:r>
        <w:br/>
      </w:r>
    </w:p>
    <w:p w14:paraId="16698519" w14:textId="77777777" w:rsidR="003D1EEA" w:rsidRDefault="00000000">
      <w:pPr>
        <w:jc w:val="center"/>
      </w:pPr>
      <w:r>
        <w:t>Model Architecture: A CNN was designed with multiple convolutional layers for feature extraction, followed by pooling layers and dense layers for classification. Early stopping and model checkpoint techniques were employed to prevent overfitting.</w:t>
      </w:r>
      <w:r>
        <w:br/>
      </w:r>
    </w:p>
    <w:p w14:paraId="6923D90F" w14:textId="77777777" w:rsidR="003D1EEA" w:rsidRDefault="00000000">
      <w:pPr>
        <w:jc w:val="center"/>
      </w:pPr>
      <w:r>
        <w:t xml:space="preserve">Hyperparameters: Batch size: [Insert value] Epochs: [Insert value] Learning rate: [Insert value] The model was fine-tuned using </w:t>
      </w:r>
      <w:proofErr w:type="spellStart"/>
      <w:r>
        <w:t>Keras</w:t>
      </w:r>
      <w:proofErr w:type="spellEnd"/>
      <w:r>
        <w:t>' hyperparameter tuner to achieve optimal performance.</w:t>
      </w:r>
      <w:r>
        <w:br/>
      </w:r>
    </w:p>
    <w:p w14:paraId="1F4B1182" w14:textId="77777777" w:rsidR="003D1EEA" w:rsidRDefault="00000000">
      <w:pPr>
        <w:pStyle w:val="Heading2"/>
        <w:jc w:val="center"/>
      </w:pPr>
      <w:r>
        <w:t>Implementation</w:t>
      </w:r>
    </w:p>
    <w:p w14:paraId="1DEB61C6" w14:textId="77777777" w:rsidR="003D1EEA" w:rsidRDefault="00000000">
      <w:pPr>
        <w:jc w:val="center"/>
      </w:pPr>
      <w:r>
        <w:t>The implementation followed a structured process: Training the CNN: The dataset was split into training, validation, and test sets. A variety of models were trained, and their performances compared based on accuracy and loss metrics. Evaluation: The models were evaluated on unseen test data, and predictions were made using the best-performing model.</w:t>
      </w:r>
      <w:r>
        <w:br/>
      </w:r>
    </w:p>
    <w:p w14:paraId="6A12AF96" w14:textId="799A286C" w:rsidR="003D1EEA" w:rsidRDefault="00B246B7">
      <w:pPr>
        <w:pStyle w:val="Heading2"/>
        <w:jc w:val="center"/>
      </w:pPr>
      <w:r>
        <w:t xml:space="preserve"> Architecture Results and Analysis</w:t>
      </w:r>
    </w:p>
    <w:p w14:paraId="0262CE0C" w14:textId="77777777" w:rsidR="00B246B7" w:rsidRDefault="00000000" w:rsidP="00B246B7">
      <w:pPr>
        <w:rPr>
          <w:rFonts w:ascii="Calibri" w:eastAsia="Calibri" w:hAnsi="Calibri"/>
          <w:szCs w:val="24"/>
          <w:lang w:val="en"/>
        </w:rPr>
      </w:pPr>
      <w:r>
        <w:br/>
      </w:r>
    </w:p>
    <w:p w14:paraId="23875A08" w14:textId="10BF1F09" w:rsidR="00B246B7" w:rsidRDefault="00B246B7" w:rsidP="00B246B7">
      <w:pPr>
        <w:rPr>
          <w:rFonts w:ascii="Calibri" w:eastAsia="Calibri" w:hAnsi="Calibri"/>
          <w:szCs w:val="24"/>
          <w:lang w:val="en"/>
        </w:rPr>
      </w:pPr>
      <w:r>
        <w:rPr>
          <w:rFonts w:ascii="Calibri" w:eastAsia="Calibri" w:hAnsi="Calibri"/>
          <w:b/>
          <w:szCs w:val="24"/>
          <w:lang w:val="en"/>
        </w:rPr>
        <w:t xml:space="preserve"> Training Set: </w:t>
      </w:r>
      <w:r>
        <w:rPr>
          <w:rFonts w:ascii="Calibri" w:eastAsia="Calibri" w:hAnsi="Calibri"/>
          <w:szCs w:val="24"/>
          <w:lang w:val="en"/>
        </w:rPr>
        <w:t>Used to train the model.</w:t>
      </w:r>
    </w:p>
    <w:p w14:paraId="1A95BD2D" w14:textId="10B4097C" w:rsidR="00B246B7" w:rsidRDefault="00B246B7" w:rsidP="00B246B7">
      <w:pPr>
        <w:rPr>
          <w:rFonts w:ascii="Calibri" w:eastAsia="Calibri" w:hAnsi="Calibri"/>
          <w:szCs w:val="24"/>
          <w:lang w:val="en"/>
        </w:rPr>
      </w:pPr>
      <w:r>
        <w:rPr>
          <w:rFonts w:ascii="Calibri" w:eastAsia="Calibri" w:hAnsi="Calibri"/>
          <w:b/>
          <w:szCs w:val="24"/>
          <w:lang w:val="en"/>
        </w:rPr>
        <w:t>Validation Set</w:t>
      </w:r>
      <w:r>
        <w:rPr>
          <w:rFonts w:ascii="Calibri" w:eastAsia="Calibri" w:hAnsi="Calibri"/>
          <w:szCs w:val="24"/>
          <w:lang w:val="en"/>
        </w:rPr>
        <w:t>: Used to validate the model's performance during training.</w:t>
      </w:r>
    </w:p>
    <w:p w14:paraId="7D8730C6" w14:textId="77777777" w:rsidR="00B246B7" w:rsidRDefault="00B246B7" w:rsidP="00B246B7">
      <w:pPr>
        <w:rPr>
          <w:rFonts w:ascii="Calibri" w:eastAsia="Calibri" w:hAnsi="Calibri"/>
          <w:szCs w:val="24"/>
          <w:lang w:val="en"/>
        </w:rPr>
      </w:pPr>
      <w:r>
        <w:rPr>
          <w:rFonts w:ascii="Calibri" w:eastAsia="Calibri" w:hAnsi="Calibri"/>
          <w:b/>
          <w:szCs w:val="24"/>
          <w:lang w:val="en"/>
        </w:rPr>
        <w:t>Test Set</w:t>
      </w:r>
      <w:r>
        <w:rPr>
          <w:rFonts w:ascii="Calibri" w:eastAsia="Calibri" w:hAnsi="Calibri"/>
          <w:szCs w:val="24"/>
          <w:lang w:val="en"/>
        </w:rPr>
        <w:t>: Used to evaluate the final model's performance.</w:t>
      </w:r>
    </w:p>
    <w:p w14:paraId="46671C6F" w14:textId="77777777" w:rsidR="00B246B7" w:rsidRDefault="00B246B7" w:rsidP="00B246B7">
      <w:pPr>
        <w:rPr>
          <w:rFonts w:ascii="Calibri" w:eastAsia="Calibri" w:hAnsi="Calibri"/>
          <w:szCs w:val="24"/>
          <w:lang w:val="en"/>
        </w:rPr>
      </w:pPr>
      <w:r>
        <w:rPr>
          <w:rFonts w:ascii="Calibri" w:eastAsia="Calibri" w:hAnsi="Calibri"/>
          <w:szCs w:val="24"/>
          <w:lang w:val="en"/>
        </w:rPr>
        <w:t>Methodology</w:t>
      </w:r>
    </w:p>
    <w:p w14:paraId="7CBA9594" w14:textId="77777777" w:rsidR="00B246B7" w:rsidRDefault="00B246B7" w:rsidP="00B246B7">
      <w:pPr>
        <w:rPr>
          <w:rFonts w:ascii="Calibri" w:eastAsia="Calibri" w:hAnsi="Calibri"/>
          <w:szCs w:val="24"/>
          <w:lang w:val="en"/>
        </w:rPr>
      </w:pPr>
      <w:r>
        <w:rPr>
          <w:rFonts w:ascii="Calibri" w:eastAsia="Calibri" w:hAnsi="Calibri"/>
          <w:b/>
          <w:szCs w:val="24"/>
          <w:lang w:val="en"/>
        </w:rPr>
        <w:t>Data Preprocessing</w:t>
      </w:r>
      <w:r>
        <w:rPr>
          <w:rFonts w:ascii="Calibri" w:eastAsia="Calibri" w:hAnsi="Calibri"/>
          <w:szCs w:val="24"/>
          <w:lang w:val="en"/>
        </w:rPr>
        <w:t>:</w:t>
      </w:r>
    </w:p>
    <w:p w14:paraId="1D094501" w14:textId="77777777" w:rsidR="00B246B7" w:rsidRDefault="00B246B7" w:rsidP="00B246B7">
      <w:pPr>
        <w:rPr>
          <w:rFonts w:ascii="Calibri" w:eastAsia="Calibri" w:hAnsi="Calibri"/>
          <w:szCs w:val="24"/>
          <w:lang w:val="en"/>
        </w:rPr>
      </w:pPr>
    </w:p>
    <w:p w14:paraId="07A9031F" w14:textId="77777777" w:rsidR="00B246B7" w:rsidRDefault="00B246B7" w:rsidP="00B246B7">
      <w:pPr>
        <w:rPr>
          <w:rFonts w:ascii="Calibri" w:eastAsia="Calibri" w:hAnsi="Calibri"/>
          <w:szCs w:val="24"/>
          <w:lang w:val="en"/>
        </w:rPr>
      </w:pPr>
      <w:r>
        <w:rPr>
          <w:rFonts w:ascii="Calibri" w:eastAsia="Calibri" w:hAnsi="Calibri"/>
          <w:szCs w:val="24"/>
          <w:lang w:val="en"/>
        </w:rPr>
        <w:t>Images were resized to 48x48 pixels.</w:t>
      </w:r>
    </w:p>
    <w:p w14:paraId="79E961DF" w14:textId="77777777" w:rsidR="00B246B7" w:rsidRDefault="00B246B7" w:rsidP="00B246B7">
      <w:pPr>
        <w:rPr>
          <w:rFonts w:ascii="Calibri" w:eastAsia="Calibri" w:hAnsi="Calibri"/>
          <w:szCs w:val="24"/>
          <w:lang w:val="en"/>
        </w:rPr>
      </w:pPr>
      <w:r>
        <w:rPr>
          <w:rFonts w:ascii="Calibri" w:eastAsia="Calibri" w:hAnsi="Calibri"/>
          <w:szCs w:val="24"/>
          <w:lang w:val="en"/>
        </w:rPr>
        <w:t>Converted to grayscale for uniformity and to match the training data.</w:t>
      </w:r>
    </w:p>
    <w:p w14:paraId="095CAF43" w14:textId="77777777" w:rsidR="00B246B7" w:rsidRDefault="00B246B7" w:rsidP="00B246B7">
      <w:pPr>
        <w:rPr>
          <w:rFonts w:ascii="Calibri" w:eastAsia="Calibri" w:hAnsi="Calibri"/>
          <w:b/>
          <w:szCs w:val="24"/>
          <w:lang w:val="en"/>
        </w:rPr>
      </w:pPr>
      <w:r>
        <w:rPr>
          <w:rFonts w:ascii="Calibri" w:eastAsia="Calibri" w:hAnsi="Calibri"/>
          <w:szCs w:val="24"/>
          <w:lang w:val="en"/>
        </w:rPr>
        <w:t>Images were normalized to scale pixel values between 0 and 1.</w:t>
      </w:r>
    </w:p>
    <w:p w14:paraId="43BC4B92" w14:textId="77777777" w:rsidR="00B246B7" w:rsidRDefault="00B246B7" w:rsidP="00B246B7">
      <w:pPr>
        <w:rPr>
          <w:rFonts w:ascii="Calibri" w:eastAsia="Calibri" w:hAnsi="Calibri"/>
          <w:b/>
          <w:szCs w:val="24"/>
          <w:lang w:val="en"/>
        </w:rPr>
      </w:pPr>
      <w:r>
        <w:rPr>
          <w:rFonts w:ascii="Calibri" w:eastAsia="Calibri" w:hAnsi="Calibri"/>
          <w:b/>
          <w:szCs w:val="24"/>
          <w:lang w:val="en"/>
        </w:rPr>
        <w:t>Model Architecture:</w:t>
      </w:r>
    </w:p>
    <w:p w14:paraId="29ABFCA7" w14:textId="77777777" w:rsidR="00B246B7" w:rsidRDefault="00B246B7" w:rsidP="00B246B7">
      <w:pPr>
        <w:rPr>
          <w:rFonts w:ascii="Calibri" w:eastAsia="Calibri" w:hAnsi="Calibri"/>
          <w:szCs w:val="24"/>
          <w:lang w:val="en"/>
        </w:rPr>
      </w:pPr>
    </w:p>
    <w:p w14:paraId="460859A0" w14:textId="77777777" w:rsidR="00B246B7" w:rsidRDefault="00B246B7" w:rsidP="00B246B7">
      <w:pPr>
        <w:rPr>
          <w:rFonts w:ascii="Calibri" w:eastAsia="Calibri" w:hAnsi="Calibri"/>
          <w:szCs w:val="24"/>
          <w:lang w:val="en"/>
        </w:rPr>
      </w:pPr>
      <w:r>
        <w:rPr>
          <w:rFonts w:ascii="Calibri" w:eastAsia="Calibri" w:hAnsi="Calibri"/>
          <w:szCs w:val="24"/>
          <w:lang w:val="en"/>
        </w:rPr>
        <w:t>A Convolutional Neural Network (CNN) was designed to classify the facial expressions.</w:t>
      </w:r>
    </w:p>
    <w:p w14:paraId="4963297D" w14:textId="77777777" w:rsidR="00B246B7" w:rsidRDefault="00B246B7" w:rsidP="00B246B7">
      <w:pPr>
        <w:rPr>
          <w:rFonts w:ascii="Calibri" w:eastAsia="Calibri" w:hAnsi="Calibri"/>
          <w:szCs w:val="24"/>
          <w:lang w:val="en"/>
        </w:rPr>
      </w:pPr>
      <w:r>
        <w:rPr>
          <w:rFonts w:ascii="Calibri" w:eastAsia="Calibri" w:hAnsi="Calibri"/>
          <w:szCs w:val="24"/>
          <w:lang w:val="en"/>
        </w:rPr>
        <w:t>The architecture included convolutional layers, pooling layers, and dense layers to extract features and make predictions.</w:t>
      </w:r>
    </w:p>
    <w:p w14:paraId="7C3B7C7E" w14:textId="77777777" w:rsidR="00B246B7" w:rsidRDefault="00B246B7" w:rsidP="00B246B7">
      <w:pPr>
        <w:rPr>
          <w:rFonts w:ascii="Calibri" w:eastAsia="Calibri" w:hAnsi="Calibri"/>
          <w:szCs w:val="24"/>
          <w:lang w:val="en"/>
        </w:rPr>
      </w:pPr>
      <w:r>
        <w:rPr>
          <w:rFonts w:ascii="Calibri" w:eastAsia="Calibri" w:hAnsi="Calibri"/>
          <w:b/>
          <w:szCs w:val="24"/>
          <w:lang w:val="en"/>
        </w:rPr>
        <w:t>Training the Model:</w:t>
      </w:r>
    </w:p>
    <w:p w14:paraId="1123F70C" w14:textId="77777777" w:rsidR="00B246B7" w:rsidRDefault="00B246B7" w:rsidP="00B246B7">
      <w:pPr>
        <w:rPr>
          <w:rFonts w:ascii="Calibri" w:eastAsia="Calibri" w:hAnsi="Calibri"/>
          <w:szCs w:val="24"/>
          <w:lang w:val="en"/>
        </w:rPr>
      </w:pPr>
    </w:p>
    <w:p w14:paraId="2BC931D8" w14:textId="77777777" w:rsidR="00B246B7" w:rsidRDefault="00B246B7" w:rsidP="00B246B7">
      <w:pPr>
        <w:rPr>
          <w:rFonts w:ascii="Calibri" w:eastAsia="Calibri" w:hAnsi="Calibri"/>
          <w:szCs w:val="24"/>
          <w:lang w:val="en"/>
        </w:rPr>
      </w:pPr>
      <w:r>
        <w:rPr>
          <w:rFonts w:ascii="Calibri" w:eastAsia="Calibri" w:hAnsi="Calibri"/>
          <w:szCs w:val="24"/>
          <w:lang w:val="en"/>
        </w:rPr>
        <w:t>The model was trained using the training set.</w:t>
      </w:r>
    </w:p>
    <w:p w14:paraId="608A04EE" w14:textId="77777777" w:rsidR="00B246B7" w:rsidRDefault="00B246B7" w:rsidP="00B246B7">
      <w:pPr>
        <w:rPr>
          <w:rFonts w:ascii="Calibri" w:eastAsia="Calibri" w:hAnsi="Calibri"/>
          <w:szCs w:val="24"/>
          <w:lang w:val="en"/>
        </w:rPr>
      </w:pPr>
      <w:r>
        <w:rPr>
          <w:rFonts w:ascii="Calibri" w:eastAsia="Calibri" w:hAnsi="Calibri"/>
          <w:szCs w:val="24"/>
          <w:lang w:val="en"/>
        </w:rPr>
        <w:t>Hyperparameters such as batch size, epochs, and learning rate were tuned for optimal performance.</w:t>
      </w:r>
    </w:p>
    <w:p w14:paraId="29EC1A05" w14:textId="77777777" w:rsidR="00B246B7" w:rsidRDefault="00B246B7" w:rsidP="00B246B7">
      <w:pPr>
        <w:rPr>
          <w:rFonts w:ascii="Calibri" w:eastAsia="Calibri" w:hAnsi="Calibri"/>
          <w:szCs w:val="24"/>
          <w:lang w:val="en"/>
        </w:rPr>
      </w:pPr>
      <w:r>
        <w:rPr>
          <w:rFonts w:ascii="Calibri" w:eastAsia="Calibri" w:hAnsi="Calibri"/>
          <w:szCs w:val="24"/>
          <w:lang w:val="en"/>
        </w:rPr>
        <w:t>Early stopping and model checkpointing techniques were employed to avoid overfitting.</w:t>
      </w:r>
    </w:p>
    <w:p w14:paraId="61AEF972" w14:textId="77777777" w:rsidR="00B246B7" w:rsidRDefault="00B246B7" w:rsidP="00B246B7">
      <w:pPr>
        <w:rPr>
          <w:rFonts w:ascii="Calibri" w:eastAsia="Calibri" w:hAnsi="Calibri"/>
          <w:szCs w:val="24"/>
          <w:lang w:val="en"/>
        </w:rPr>
      </w:pPr>
      <w:r>
        <w:rPr>
          <w:rFonts w:ascii="Calibri" w:eastAsia="Calibri" w:hAnsi="Calibri"/>
          <w:b/>
          <w:szCs w:val="24"/>
          <w:lang w:val="en"/>
        </w:rPr>
        <w:t>Prediction and Evaluation</w:t>
      </w:r>
      <w:r>
        <w:rPr>
          <w:rFonts w:ascii="Calibri" w:eastAsia="Calibri" w:hAnsi="Calibri"/>
          <w:szCs w:val="24"/>
          <w:lang w:val="en"/>
        </w:rPr>
        <w:t>:</w:t>
      </w:r>
    </w:p>
    <w:p w14:paraId="10A47D22" w14:textId="77777777" w:rsidR="00B246B7" w:rsidRDefault="00B246B7" w:rsidP="00B246B7">
      <w:pPr>
        <w:rPr>
          <w:rFonts w:ascii="Calibri" w:eastAsia="Calibri" w:hAnsi="Calibri"/>
          <w:szCs w:val="24"/>
          <w:lang w:val="en"/>
        </w:rPr>
      </w:pPr>
    </w:p>
    <w:p w14:paraId="1161385A" w14:textId="77777777" w:rsidR="00B246B7" w:rsidRDefault="00B246B7" w:rsidP="00B246B7">
      <w:pPr>
        <w:rPr>
          <w:rFonts w:ascii="Calibri" w:eastAsia="Calibri" w:hAnsi="Calibri"/>
          <w:szCs w:val="24"/>
          <w:lang w:val="en"/>
        </w:rPr>
      </w:pPr>
      <w:r>
        <w:rPr>
          <w:rFonts w:ascii="Calibri" w:eastAsia="Calibri" w:hAnsi="Calibri"/>
          <w:szCs w:val="24"/>
          <w:lang w:val="en"/>
        </w:rPr>
        <w:t>The trained model was evaluated using the validation and test sets.</w:t>
      </w:r>
    </w:p>
    <w:p w14:paraId="59BB949C" w14:textId="77777777" w:rsidR="00B246B7" w:rsidRDefault="00B246B7" w:rsidP="00B246B7">
      <w:pPr>
        <w:rPr>
          <w:rFonts w:ascii="Calibri" w:eastAsia="Calibri" w:hAnsi="Calibri"/>
          <w:szCs w:val="24"/>
          <w:lang w:val="en"/>
        </w:rPr>
      </w:pPr>
      <w:r>
        <w:rPr>
          <w:rFonts w:ascii="Calibri" w:eastAsia="Calibri" w:hAnsi="Calibri"/>
          <w:szCs w:val="24"/>
          <w:lang w:val="en"/>
        </w:rPr>
        <w:t>Predictions were made on new images, displaying the classified emotion alongside the image.</w:t>
      </w:r>
    </w:p>
    <w:p w14:paraId="0C40FC31" w14:textId="77777777" w:rsidR="00B246B7" w:rsidRDefault="00B246B7" w:rsidP="00B246B7">
      <w:pPr>
        <w:rPr>
          <w:rFonts w:ascii="Calibri" w:eastAsia="Calibri" w:hAnsi="Calibri"/>
          <w:szCs w:val="24"/>
          <w:lang w:val="en"/>
        </w:rPr>
      </w:pPr>
      <w:r>
        <w:rPr>
          <w:rFonts w:ascii="Calibri" w:eastAsia="Calibri" w:hAnsi="Calibri"/>
          <w:szCs w:val="24"/>
          <w:lang w:val="en"/>
        </w:rPr>
        <w:t>Results</w:t>
      </w:r>
    </w:p>
    <w:p w14:paraId="34179D46" w14:textId="77777777" w:rsidR="00B246B7" w:rsidRDefault="00B246B7" w:rsidP="00B246B7">
      <w:pPr>
        <w:rPr>
          <w:rFonts w:ascii="Calibri" w:eastAsia="Calibri" w:hAnsi="Calibri"/>
          <w:szCs w:val="24"/>
          <w:lang w:val="en"/>
        </w:rPr>
      </w:pPr>
      <w:r>
        <w:rPr>
          <w:rFonts w:ascii="Calibri" w:eastAsia="Calibri" w:hAnsi="Calibri"/>
          <w:szCs w:val="24"/>
          <w:lang w:val="en"/>
        </w:rPr>
        <w:t>The model achieved a validation accuracy of approximately XX% (replace with actual accuracy).</w:t>
      </w:r>
    </w:p>
    <w:p w14:paraId="08F9461F" w14:textId="77777777" w:rsidR="00B246B7" w:rsidRDefault="00B246B7" w:rsidP="00B246B7">
      <w:pPr>
        <w:rPr>
          <w:rFonts w:ascii="Calibri" w:eastAsia="Calibri" w:hAnsi="Calibri"/>
          <w:szCs w:val="24"/>
          <w:lang w:val="en"/>
        </w:rPr>
      </w:pPr>
      <w:r>
        <w:rPr>
          <w:rFonts w:ascii="Calibri" w:eastAsia="Calibri" w:hAnsi="Calibri"/>
          <w:szCs w:val="24"/>
          <w:lang w:val="en"/>
        </w:rPr>
        <w:t>Sample predictions were made on images, demonstrating the model's capability to recognize different facial expressions.</w:t>
      </w:r>
    </w:p>
    <w:p w14:paraId="5E03D5DF" w14:textId="77777777" w:rsidR="00B246B7" w:rsidRDefault="00B246B7" w:rsidP="00B246B7">
      <w:pPr>
        <w:rPr>
          <w:rFonts w:ascii="Calibri" w:eastAsia="Calibri" w:hAnsi="Calibri"/>
          <w:szCs w:val="24"/>
          <w:lang w:val="en"/>
        </w:rPr>
      </w:pPr>
      <w:r>
        <w:rPr>
          <w:rFonts w:ascii="Calibri" w:eastAsia="Calibri" w:hAnsi="Calibri"/>
          <w:szCs w:val="24"/>
          <w:lang w:val="en"/>
        </w:rPr>
        <w:t>Conclusion</w:t>
      </w:r>
    </w:p>
    <w:p w14:paraId="5430B835" w14:textId="77777777" w:rsidR="00B246B7" w:rsidRDefault="00B246B7" w:rsidP="00B246B7">
      <w:pPr>
        <w:rPr>
          <w:rFonts w:ascii="Calibri" w:eastAsia="Calibri" w:hAnsi="Calibri"/>
          <w:szCs w:val="24"/>
          <w:lang w:val="en"/>
        </w:rPr>
      </w:pPr>
      <w:r>
        <w:rPr>
          <w:rFonts w:ascii="Calibri" w:eastAsia="Calibri" w:hAnsi="Calibri"/>
          <w:szCs w:val="24"/>
          <w:lang w:val="en"/>
        </w:rPr>
        <w:t>The project successfully demonstrated the feasibility of using deep learning for facial expression recognition. Future improvements could involve experimenting with more complex architectures or utilizing transfer learning to enhance accuracy.</w:t>
      </w:r>
    </w:p>
    <w:p w14:paraId="6C17AE2E" w14:textId="77777777" w:rsidR="00B246B7" w:rsidRDefault="00B246B7" w:rsidP="00B246B7">
      <w:pPr>
        <w:rPr>
          <w:rFonts w:ascii="Calibri" w:eastAsia="Calibri" w:hAnsi="Calibri"/>
          <w:szCs w:val="24"/>
          <w:lang w:val="en"/>
        </w:rPr>
      </w:pPr>
      <w:r>
        <w:rPr>
          <w:rFonts w:ascii="Calibri" w:eastAsia="Calibri" w:hAnsi="Calibri"/>
          <w:noProof/>
          <w:szCs w:val="24"/>
          <w:lang w:val="en"/>
        </w:rPr>
        <w:drawing>
          <wp:inline distT="0" distB="0" distL="114300" distR="114300" wp14:anchorId="100EE519" wp14:editId="2677A07D">
            <wp:extent cx="3911600" cy="3854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3911600" cy="3854450"/>
                    </a:xfrm>
                    <a:prstGeom prst="rect">
                      <a:avLst/>
                    </a:prstGeom>
                    <a:noFill/>
                    <a:ln>
                      <a:noFill/>
                    </a:ln>
                  </pic:spPr>
                </pic:pic>
              </a:graphicData>
            </a:graphic>
          </wp:inline>
        </w:drawing>
      </w:r>
    </w:p>
    <w:p w14:paraId="63820E40" w14:textId="77777777" w:rsidR="00B246B7" w:rsidRDefault="00B246B7" w:rsidP="00B246B7">
      <w:pPr>
        <w:rPr>
          <w:rFonts w:ascii="Calibri" w:eastAsia="Calibri" w:hAnsi="Calibri"/>
          <w:b/>
          <w:szCs w:val="24"/>
          <w:lang w:val="en"/>
        </w:rPr>
      </w:pPr>
      <w:proofErr w:type="spellStart"/>
      <w:proofErr w:type="gramStart"/>
      <w:r>
        <w:rPr>
          <w:rFonts w:ascii="Calibri" w:eastAsia="Calibri" w:hAnsi="Calibri"/>
          <w:b/>
          <w:szCs w:val="24"/>
          <w:lang w:val="en"/>
        </w:rPr>
        <w:t>Orignal</w:t>
      </w:r>
      <w:proofErr w:type="spellEnd"/>
      <w:r>
        <w:rPr>
          <w:rFonts w:ascii="Calibri" w:eastAsia="Calibri" w:hAnsi="Calibri"/>
          <w:b/>
          <w:szCs w:val="24"/>
          <w:lang w:val="en"/>
        </w:rPr>
        <w:t xml:space="preserve"> :Happy</w:t>
      </w:r>
      <w:proofErr w:type="gramEnd"/>
    </w:p>
    <w:p w14:paraId="0F698AB0" w14:textId="77777777" w:rsidR="00B246B7" w:rsidRDefault="00B246B7" w:rsidP="00B246B7">
      <w:pPr>
        <w:rPr>
          <w:rFonts w:ascii="Calibri" w:eastAsia="Calibri" w:hAnsi="Calibri"/>
          <w:b/>
          <w:szCs w:val="24"/>
          <w:lang w:val="en"/>
        </w:rPr>
      </w:pPr>
      <w:proofErr w:type="gramStart"/>
      <w:r>
        <w:rPr>
          <w:rFonts w:ascii="Calibri" w:eastAsia="Calibri" w:hAnsi="Calibri"/>
          <w:b/>
          <w:szCs w:val="24"/>
          <w:lang w:val="en"/>
        </w:rPr>
        <w:t>Predicted :</w:t>
      </w:r>
      <w:proofErr w:type="gramEnd"/>
      <w:r>
        <w:rPr>
          <w:rFonts w:ascii="Calibri" w:eastAsia="Calibri" w:hAnsi="Calibri"/>
          <w:b/>
          <w:szCs w:val="24"/>
          <w:lang w:val="en"/>
        </w:rPr>
        <w:t xml:space="preserve"> Happy</w:t>
      </w:r>
    </w:p>
    <w:p w14:paraId="5EFA48D1" w14:textId="77777777" w:rsidR="00B246B7" w:rsidRDefault="00B246B7" w:rsidP="00B246B7">
      <w:pPr>
        <w:rPr>
          <w:rFonts w:ascii="Calibri" w:eastAsia="Calibri" w:hAnsi="Calibri"/>
          <w:b/>
          <w:szCs w:val="24"/>
          <w:lang w:val="en"/>
        </w:rPr>
      </w:pPr>
    </w:p>
    <w:p w14:paraId="42C873AF" w14:textId="77777777" w:rsidR="00B246B7" w:rsidRDefault="00B246B7" w:rsidP="00B246B7">
      <w:pPr>
        <w:rPr>
          <w:rFonts w:ascii="Calibri" w:eastAsia="Calibri" w:hAnsi="Calibri"/>
          <w:b/>
          <w:szCs w:val="24"/>
          <w:lang w:val="en"/>
        </w:rPr>
      </w:pPr>
      <w:r>
        <w:rPr>
          <w:rFonts w:ascii="Calibri" w:eastAsia="Calibri" w:hAnsi="Calibri"/>
          <w:b/>
          <w:noProof/>
          <w:szCs w:val="24"/>
          <w:lang w:val="en"/>
        </w:rPr>
        <w:drawing>
          <wp:inline distT="0" distB="0" distL="114300" distR="114300" wp14:anchorId="56549BEC" wp14:editId="06EE95A3">
            <wp:extent cx="3981450" cy="39497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3981450" cy="3949700"/>
                    </a:xfrm>
                    <a:prstGeom prst="rect">
                      <a:avLst/>
                    </a:prstGeom>
                    <a:noFill/>
                    <a:ln>
                      <a:noFill/>
                    </a:ln>
                  </pic:spPr>
                </pic:pic>
              </a:graphicData>
            </a:graphic>
          </wp:inline>
        </w:drawing>
      </w:r>
    </w:p>
    <w:p w14:paraId="1F0AE0C9" w14:textId="77777777" w:rsidR="00B246B7" w:rsidRDefault="00B246B7" w:rsidP="00B246B7">
      <w:pPr>
        <w:rPr>
          <w:rFonts w:ascii="Calibri" w:eastAsia="Calibri" w:hAnsi="Calibri"/>
          <w:b/>
          <w:szCs w:val="24"/>
          <w:lang w:val="en"/>
        </w:rPr>
      </w:pPr>
      <w:proofErr w:type="spellStart"/>
      <w:proofErr w:type="gramStart"/>
      <w:r>
        <w:rPr>
          <w:rFonts w:ascii="Calibri" w:eastAsia="Calibri" w:hAnsi="Calibri"/>
          <w:b/>
          <w:szCs w:val="24"/>
          <w:lang w:val="en"/>
        </w:rPr>
        <w:t>Orignal</w:t>
      </w:r>
      <w:proofErr w:type="spellEnd"/>
      <w:r>
        <w:rPr>
          <w:rFonts w:ascii="Calibri" w:eastAsia="Calibri" w:hAnsi="Calibri"/>
          <w:b/>
          <w:szCs w:val="24"/>
          <w:lang w:val="en"/>
        </w:rPr>
        <w:t xml:space="preserve"> :</w:t>
      </w:r>
      <w:proofErr w:type="gramEnd"/>
      <w:r>
        <w:rPr>
          <w:rFonts w:ascii="Calibri" w:eastAsia="Calibri" w:hAnsi="Calibri"/>
          <w:b/>
          <w:szCs w:val="24"/>
          <w:lang w:val="en"/>
        </w:rPr>
        <w:t xml:space="preserve"> Sad</w:t>
      </w:r>
    </w:p>
    <w:p w14:paraId="7F5E3B2F" w14:textId="77777777" w:rsidR="00B246B7" w:rsidRDefault="00B246B7" w:rsidP="00B246B7">
      <w:pPr>
        <w:rPr>
          <w:rFonts w:ascii="Calibri" w:eastAsia="Calibri" w:hAnsi="Calibri"/>
          <w:b/>
          <w:szCs w:val="24"/>
          <w:lang w:val="en"/>
        </w:rPr>
      </w:pPr>
      <w:proofErr w:type="spellStart"/>
      <w:proofErr w:type="gramStart"/>
      <w:r>
        <w:rPr>
          <w:rFonts w:ascii="Calibri" w:eastAsia="Calibri" w:hAnsi="Calibri"/>
          <w:b/>
          <w:szCs w:val="24"/>
          <w:lang w:val="en"/>
        </w:rPr>
        <w:t>Pedicted</w:t>
      </w:r>
      <w:proofErr w:type="spellEnd"/>
      <w:r>
        <w:rPr>
          <w:rFonts w:ascii="Calibri" w:eastAsia="Calibri" w:hAnsi="Calibri"/>
          <w:b/>
          <w:szCs w:val="24"/>
          <w:lang w:val="en"/>
        </w:rPr>
        <w:t xml:space="preserve"> :</w:t>
      </w:r>
      <w:proofErr w:type="gramEnd"/>
      <w:r>
        <w:rPr>
          <w:rFonts w:ascii="Calibri" w:eastAsia="Calibri" w:hAnsi="Calibri"/>
          <w:b/>
          <w:szCs w:val="24"/>
          <w:lang w:val="en"/>
        </w:rPr>
        <w:t xml:space="preserve"> Sad</w:t>
      </w:r>
    </w:p>
    <w:p w14:paraId="5D1174CE" w14:textId="77777777" w:rsidR="00B246B7" w:rsidRDefault="00B246B7" w:rsidP="00B246B7">
      <w:pPr>
        <w:rPr>
          <w:rFonts w:ascii="Calibri" w:eastAsia="Calibri" w:hAnsi="Calibri"/>
          <w:b/>
          <w:szCs w:val="24"/>
          <w:lang w:val="en"/>
        </w:rPr>
      </w:pPr>
    </w:p>
    <w:p w14:paraId="01BAF10F" w14:textId="77777777" w:rsidR="00B246B7" w:rsidRDefault="00B246B7" w:rsidP="00B246B7">
      <w:pPr>
        <w:rPr>
          <w:rFonts w:ascii="Calibri" w:eastAsia="Calibri" w:hAnsi="Calibri"/>
          <w:b/>
          <w:szCs w:val="24"/>
          <w:lang w:val="en"/>
        </w:rPr>
      </w:pPr>
      <w:r>
        <w:rPr>
          <w:rFonts w:ascii="Calibri" w:eastAsia="Calibri" w:hAnsi="Calibri"/>
          <w:b/>
          <w:noProof/>
          <w:szCs w:val="24"/>
          <w:lang w:val="en"/>
        </w:rPr>
        <w:drawing>
          <wp:inline distT="0" distB="0" distL="114300" distR="114300" wp14:anchorId="09EF4D15" wp14:editId="3C6CE151">
            <wp:extent cx="3873500" cy="40068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3873500" cy="4006850"/>
                    </a:xfrm>
                    <a:prstGeom prst="rect">
                      <a:avLst/>
                    </a:prstGeom>
                    <a:noFill/>
                    <a:ln>
                      <a:noFill/>
                    </a:ln>
                  </pic:spPr>
                </pic:pic>
              </a:graphicData>
            </a:graphic>
          </wp:inline>
        </w:drawing>
      </w:r>
    </w:p>
    <w:p w14:paraId="7BBE8757" w14:textId="77777777" w:rsidR="00B246B7" w:rsidRDefault="00B246B7" w:rsidP="00B246B7">
      <w:pPr>
        <w:rPr>
          <w:rFonts w:ascii="Calibri" w:eastAsia="Calibri" w:hAnsi="Calibri"/>
          <w:b/>
          <w:szCs w:val="24"/>
          <w:lang w:val="en"/>
        </w:rPr>
      </w:pPr>
      <w:proofErr w:type="spellStart"/>
      <w:proofErr w:type="gramStart"/>
      <w:r>
        <w:rPr>
          <w:rFonts w:ascii="Calibri" w:eastAsia="Calibri" w:hAnsi="Calibri"/>
          <w:b/>
          <w:szCs w:val="24"/>
          <w:lang w:val="en"/>
        </w:rPr>
        <w:t>Orignal</w:t>
      </w:r>
      <w:proofErr w:type="spellEnd"/>
      <w:r>
        <w:rPr>
          <w:rFonts w:ascii="Calibri" w:eastAsia="Calibri" w:hAnsi="Calibri"/>
          <w:b/>
          <w:szCs w:val="24"/>
          <w:lang w:val="en"/>
        </w:rPr>
        <w:t xml:space="preserve"> :</w:t>
      </w:r>
      <w:proofErr w:type="gramEnd"/>
      <w:r>
        <w:rPr>
          <w:rFonts w:ascii="Calibri" w:eastAsia="Calibri" w:hAnsi="Calibri"/>
          <w:b/>
          <w:szCs w:val="24"/>
          <w:lang w:val="en"/>
        </w:rPr>
        <w:t xml:space="preserve"> Fear</w:t>
      </w:r>
    </w:p>
    <w:p w14:paraId="575B0BF8" w14:textId="77777777" w:rsidR="00B246B7" w:rsidRDefault="00B246B7" w:rsidP="00B246B7">
      <w:pPr>
        <w:rPr>
          <w:rFonts w:ascii="Calibri" w:eastAsia="Calibri" w:hAnsi="Calibri"/>
          <w:b/>
          <w:szCs w:val="24"/>
          <w:lang w:val="en"/>
        </w:rPr>
      </w:pPr>
      <w:proofErr w:type="gramStart"/>
      <w:r>
        <w:rPr>
          <w:rFonts w:ascii="Calibri" w:eastAsia="Calibri" w:hAnsi="Calibri"/>
          <w:b/>
          <w:szCs w:val="24"/>
          <w:lang w:val="en"/>
        </w:rPr>
        <w:t>Predicted :</w:t>
      </w:r>
      <w:proofErr w:type="gramEnd"/>
      <w:r>
        <w:rPr>
          <w:rFonts w:ascii="Calibri" w:eastAsia="Calibri" w:hAnsi="Calibri"/>
          <w:b/>
          <w:szCs w:val="24"/>
          <w:lang w:val="en"/>
        </w:rPr>
        <w:t xml:space="preserve"> Fear</w:t>
      </w:r>
    </w:p>
    <w:p w14:paraId="5AE70122" w14:textId="77777777" w:rsidR="00B246B7" w:rsidRDefault="00B246B7" w:rsidP="00B246B7">
      <w:pPr>
        <w:rPr>
          <w:rFonts w:ascii="Calibri" w:eastAsia="Calibri" w:hAnsi="Calibri"/>
          <w:b/>
          <w:szCs w:val="24"/>
          <w:lang w:val="en"/>
        </w:rPr>
      </w:pPr>
      <w:r>
        <w:rPr>
          <w:rFonts w:ascii="Calibri" w:eastAsia="Calibri" w:hAnsi="Calibri"/>
          <w:b/>
          <w:noProof/>
          <w:szCs w:val="24"/>
          <w:lang w:val="en"/>
        </w:rPr>
        <w:drawing>
          <wp:inline distT="0" distB="0" distL="114300" distR="114300" wp14:anchorId="380CAD3A" wp14:editId="595E6AE0">
            <wp:extent cx="4286250" cy="37909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4286250" cy="3790950"/>
                    </a:xfrm>
                    <a:prstGeom prst="rect">
                      <a:avLst/>
                    </a:prstGeom>
                    <a:noFill/>
                    <a:ln>
                      <a:noFill/>
                    </a:ln>
                  </pic:spPr>
                </pic:pic>
              </a:graphicData>
            </a:graphic>
          </wp:inline>
        </w:drawing>
      </w:r>
    </w:p>
    <w:p w14:paraId="6B235F99" w14:textId="77777777" w:rsidR="00B246B7" w:rsidRDefault="00B246B7" w:rsidP="00B246B7">
      <w:pPr>
        <w:rPr>
          <w:rFonts w:ascii="Calibri" w:eastAsia="Calibri" w:hAnsi="Calibri"/>
          <w:b/>
          <w:szCs w:val="24"/>
          <w:lang w:val="en"/>
        </w:rPr>
      </w:pPr>
      <w:proofErr w:type="spellStart"/>
      <w:proofErr w:type="gramStart"/>
      <w:r>
        <w:rPr>
          <w:rFonts w:ascii="Calibri" w:eastAsia="Calibri" w:hAnsi="Calibri"/>
          <w:b/>
          <w:szCs w:val="24"/>
          <w:lang w:val="en"/>
        </w:rPr>
        <w:t>Orignal</w:t>
      </w:r>
      <w:proofErr w:type="spellEnd"/>
      <w:r>
        <w:rPr>
          <w:rFonts w:ascii="Calibri" w:eastAsia="Calibri" w:hAnsi="Calibri"/>
          <w:b/>
          <w:szCs w:val="24"/>
          <w:lang w:val="en"/>
        </w:rPr>
        <w:t xml:space="preserve"> :</w:t>
      </w:r>
      <w:proofErr w:type="gramEnd"/>
      <w:r>
        <w:rPr>
          <w:rFonts w:ascii="Calibri" w:eastAsia="Calibri" w:hAnsi="Calibri"/>
          <w:b/>
          <w:szCs w:val="24"/>
          <w:lang w:val="en"/>
        </w:rPr>
        <w:t xml:space="preserve"> Angry</w:t>
      </w:r>
    </w:p>
    <w:p w14:paraId="47176026" w14:textId="77777777" w:rsidR="00B246B7" w:rsidRDefault="00B246B7" w:rsidP="00B246B7">
      <w:pPr>
        <w:rPr>
          <w:rFonts w:ascii="Calibri" w:eastAsia="Calibri" w:hAnsi="Calibri"/>
          <w:b/>
          <w:szCs w:val="24"/>
          <w:lang w:val="en"/>
        </w:rPr>
      </w:pPr>
      <w:proofErr w:type="gramStart"/>
      <w:r>
        <w:rPr>
          <w:rFonts w:ascii="Calibri" w:eastAsia="Calibri" w:hAnsi="Calibri"/>
          <w:b/>
          <w:szCs w:val="24"/>
          <w:lang w:val="en"/>
        </w:rPr>
        <w:t>Predicted :</w:t>
      </w:r>
      <w:proofErr w:type="gramEnd"/>
      <w:r>
        <w:rPr>
          <w:rFonts w:ascii="Calibri" w:eastAsia="Calibri" w:hAnsi="Calibri"/>
          <w:b/>
          <w:szCs w:val="24"/>
          <w:lang w:val="en"/>
        </w:rPr>
        <w:t xml:space="preserve"> Angry</w:t>
      </w:r>
    </w:p>
    <w:p w14:paraId="66D07D79" w14:textId="77777777" w:rsidR="00B246B7" w:rsidRDefault="00B246B7" w:rsidP="00B246B7">
      <w:pPr>
        <w:rPr>
          <w:rFonts w:ascii="Calibri" w:eastAsia="Calibri" w:hAnsi="Calibri"/>
          <w:b/>
          <w:szCs w:val="24"/>
          <w:lang w:val="en"/>
        </w:rPr>
      </w:pPr>
    </w:p>
    <w:p w14:paraId="676A8BD5" w14:textId="77777777" w:rsidR="00B246B7" w:rsidRDefault="00B246B7" w:rsidP="00B246B7">
      <w:pPr>
        <w:rPr>
          <w:rFonts w:ascii="Calibri" w:eastAsia="Calibri" w:hAnsi="Calibri"/>
          <w:b/>
          <w:szCs w:val="24"/>
          <w:lang w:val="en"/>
        </w:rPr>
      </w:pPr>
      <w:r>
        <w:rPr>
          <w:rFonts w:ascii="Calibri" w:eastAsia="Calibri" w:hAnsi="Calibri"/>
          <w:b/>
          <w:noProof/>
          <w:szCs w:val="24"/>
          <w:lang w:val="en"/>
        </w:rPr>
        <w:drawing>
          <wp:inline distT="0" distB="0" distL="114300" distR="114300" wp14:anchorId="1637074B" wp14:editId="581F7BA5">
            <wp:extent cx="3892550" cy="37909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stretch>
                      <a:fillRect/>
                    </a:stretch>
                  </pic:blipFill>
                  <pic:spPr>
                    <a:xfrm>
                      <a:off x="0" y="0"/>
                      <a:ext cx="3892550" cy="3790950"/>
                    </a:xfrm>
                    <a:prstGeom prst="rect">
                      <a:avLst/>
                    </a:prstGeom>
                    <a:noFill/>
                    <a:ln>
                      <a:noFill/>
                    </a:ln>
                  </pic:spPr>
                </pic:pic>
              </a:graphicData>
            </a:graphic>
          </wp:inline>
        </w:drawing>
      </w:r>
    </w:p>
    <w:p w14:paraId="7D835466" w14:textId="77777777" w:rsidR="00B246B7" w:rsidRDefault="00B246B7" w:rsidP="00B246B7">
      <w:pPr>
        <w:rPr>
          <w:rFonts w:ascii="Calibri" w:eastAsia="Calibri" w:hAnsi="Calibri"/>
          <w:b/>
          <w:szCs w:val="24"/>
          <w:lang w:val="en"/>
        </w:rPr>
      </w:pPr>
      <w:proofErr w:type="spellStart"/>
      <w:proofErr w:type="gramStart"/>
      <w:r>
        <w:rPr>
          <w:rFonts w:ascii="Calibri" w:eastAsia="Calibri" w:hAnsi="Calibri"/>
          <w:b/>
          <w:szCs w:val="24"/>
          <w:lang w:val="en"/>
        </w:rPr>
        <w:t>Orignal</w:t>
      </w:r>
      <w:proofErr w:type="spellEnd"/>
      <w:r>
        <w:rPr>
          <w:rFonts w:ascii="Calibri" w:eastAsia="Calibri" w:hAnsi="Calibri"/>
          <w:b/>
          <w:szCs w:val="24"/>
          <w:lang w:val="en"/>
        </w:rPr>
        <w:t xml:space="preserve"> :</w:t>
      </w:r>
      <w:proofErr w:type="gramEnd"/>
      <w:r>
        <w:rPr>
          <w:rFonts w:ascii="Calibri" w:eastAsia="Calibri" w:hAnsi="Calibri"/>
          <w:b/>
          <w:szCs w:val="24"/>
          <w:lang w:val="en"/>
        </w:rPr>
        <w:t xml:space="preserve"> Disgust</w:t>
      </w:r>
    </w:p>
    <w:p w14:paraId="3249CE15" w14:textId="77777777" w:rsidR="00B246B7" w:rsidRDefault="00B246B7" w:rsidP="00B246B7">
      <w:pPr>
        <w:rPr>
          <w:rFonts w:ascii="Calibri" w:eastAsia="Calibri" w:hAnsi="Calibri"/>
          <w:b/>
          <w:szCs w:val="24"/>
          <w:lang w:val="en"/>
        </w:rPr>
      </w:pPr>
      <w:proofErr w:type="gramStart"/>
      <w:r>
        <w:rPr>
          <w:rFonts w:ascii="Calibri" w:eastAsia="Calibri" w:hAnsi="Calibri"/>
          <w:b/>
          <w:szCs w:val="24"/>
          <w:lang w:val="en"/>
        </w:rPr>
        <w:t>Predicted :</w:t>
      </w:r>
      <w:proofErr w:type="gramEnd"/>
      <w:r>
        <w:rPr>
          <w:rFonts w:ascii="Calibri" w:eastAsia="Calibri" w:hAnsi="Calibri"/>
          <w:b/>
          <w:szCs w:val="24"/>
          <w:lang w:val="en"/>
        </w:rPr>
        <w:t xml:space="preserve"> Disgust</w:t>
      </w:r>
    </w:p>
    <w:p w14:paraId="5473CD60" w14:textId="77777777" w:rsidR="00B246B7" w:rsidRDefault="00B246B7" w:rsidP="00B246B7">
      <w:pPr>
        <w:rPr>
          <w:rFonts w:ascii="Calibri" w:eastAsia="Calibri" w:hAnsi="Calibri"/>
          <w:b/>
          <w:szCs w:val="24"/>
          <w:lang w:val="en"/>
        </w:rPr>
      </w:pPr>
    </w:p>
    <w:p w14:paraId="799ABC3B" w14:textId="77777777" w:rsidR="00B246B7" w:rsidRDefault="00B246B7" w:rsidP="00B246B7">
      <w:pPr>
        <w:rPr>
          <w:rFonts w:ascii="Calibri" w:eastAsia="Calibri" w:hAnsi="Calibri"/>
          <w:b/>
          <w:szCs w:val="24"/>
          <w:lang w:val="en"/>
        </w:rPr>
      </w:pPr>
      <w:r>
        <w:rPr>
          <w:rFonts w:ascii="Calibri" w:eastAsia="Calibri" w:hAnsi="Calibri"/>
          <w:b/>
          <w:noProof/>
          <w:szCs w:val="24"/>
          <w:lang w:val="en"/>
        </w:rPr>
        <w:drawing>
          <wp:inline distT="0" distB="0" distL="114300" distR="114300" wp14:anchorId="4AD75A02" wp14:editId="42A4DC3D">
            <wp:extent cx="3854450" cy="39497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stretch>
                      <a:fillRect/>
                    </a:stretch>
                  </pic:blipFill>
                  <pic:spPr>
                    <a:xfrm>
                      <a:off x="0" y="0"/>
                      <a:ext cx="3854450" cy="3949700"/>
                    </a:xfrm>
                    <a:prstGeom prst="rect">
                      <a:avLst/>
                    </a:prstGeom>
                    <a:noFill/>
                    <a:ln>
                      <a:noFill/>
                    </a:ln>
                  </pic:spPr>
                </pic:pic>
              </a:graphicData>
            </a:graphic>
          </wp:inline>
        </w:drawing>
      </w:r>
    </w:p>
    <w:p w14:paraId="403413E7" w14:textId="77777777" w:rsidR="00B246B7" w:rsidRDefault="00B246B7" w:rsidP="00B246B7">
      <w:pPr>
        <w:rPr>
          <w:rFonts w:ascii="Calibri" w:eastAsia="Calibri" w:hAnsi="Calibri"/>
          <w:b/>
          <w:szCs w:val="24"/>
          <w:lang w:val="en"/>
        </w:rPr>
      </w:pPr>
      <w:proofErr w:type="spellStart"/>
      <w:proofErr w:type="gramStart"/>
      <w:r>
        <w:rPr>
          <w:rFonts w:ascii="Calibri" w:eastAsia="Calibri" w:hAnsi="Calibri"/>
          <w:b/>
          <w:szCs w:val="24"/>
          <w:lang w:val="en"/>
        </w:rPr>
        <w:t>Orignal</w:t>
      </w:r>
      <w:proofErr w:type="spellEnd"/>
      <w:r>
        <w:rPr>
          <w:rFonts w:ascii="Calibri" w:eastAsia="Calibri" w:hAnsi="Calibri"/>
          <w:b/>
          <w:szCs w:val="24"/>
          <w:lang w:val="en"/>
        </w:rPr>
        <w:t xml:space="preserve"> :</w:t>
      </w:r>
      <w:proofErr w:type="gramEnd"/>
      <w:r>
        <w:rPr>
          <w:rFonts w:ascii="Calibri" w:eastAsia="Calibri" w:hAnsi="Calibri"/>
          <w:b/>
          <w:szCs w:val="24"/>
          <w:lang w:val="en"/>
        </w:rPr>
        <w:t xml:space="preserve"> Neutral</w:t>
      </w:r>
    </w:p>
    <w:p w14:paraId="28EC511F" w14:textId="77777777" w:rsidR="00B246B7" w:rsidRDefault="00B246B7" w:rsidP="00B246B7">
      <w:pPr>
        <w:rPr>
          <w:rFonts w:ascii="Calibri" w:eastAsia="Calibri" w:hAnsi="Calibri"/>
          <w:b/>
          <w:szCs w:val="24"/>
          <w:lang w:val="en"/>
        </w:rPr>
      </w:pPr>
      <w:proofErr w:type="gramStart"/>
      <w:r>
        <w:rPr>
          <w:rFonts w:ascii="Calibri" w:eastAsia="Calibri" w:hAnsi="Calibri"/>
          <w:b/>
          <w:szCs w:val="24"/>
          <w:lang w:val="en"/>
        </w:rPr>
        <w:t>Predicted :</w:t>
      </w:r>
      <w:proofErr w:type="gramEnd"/>
      <w:r>
        <w:rPr>
          <w:rFonts w:ascii="Calibri" w:eastAsia="Calibri" w:hAnsi="Calibri"/>
          <w:b/>
          <w:szCs w:val="24"/>
          <w:lang w:val="en"/>
        </w:rPr>
        <w:t xml:space="preserve"> Neutral</w:t>
      </w:r>
    </w:p>
    <w:p w14:paraId="69E6F258" w14:textId="0CF0E1B0" w:rsidR="003D1EEA" w:rsidRDefault="003D1EEA">
      <w:pPr>
        <w:jc w:val="center"/>
      </w:pPr>
    </w:p>
    <w:p w14:paraId="5BEC068A" w14:textId="77777777" w:rsidR="003D1EEA" w:rsidRDefault="00000000">
      <w:pPr>
        <w:pStyle w:val="Heading2"/>
        <w:jc w:val="center"/>
      </w:pPr>
      <w:r>
        <w:t>Discussion</w:t>
      </w:r>
    </w:p>
    <w:p w14:paraId="08C3BD8B" w14:textId="77777777" w:rsidR="003D1EEA" w:rsidRDefault="00000000">
      <w:pPr>
        <w:jc w:val="center"/>
      </w:pPr>
      <w:r>
        <w:t>The results showed that CNN is effective for facial expression recognition, though certain emotions were more challenging to classify due to inter-class similarities. Improvements in data augmentation, or the use of transfer learning, could help mitigate these challenges.</w:t>
      </w:r>
      <w:r>
        <w:br/>
      </w:r>
    </w:p>
    <w:p w14:paraId="584B3611" w14:textId="77777777" w:rsidR="003D1EEA" w:rsidRDefault="00000000">
      <w:pPr>
        <w:pStyle w:val="Heading2"/>
        <w:jc w:val="center"/>
      </w:pPr>
      <w:r>
        <w:t>Conclusion</w:t>
      </w:r>
    </w:p>
    <w:p w14:paraId="58660955" w14:textId="77777777" w:rsidR="003D1EEA" w:rsidRDefault="00000000">
      <w:pPr>
        <w:jc w:val="center"/>
      </w:pPr>
      <w:r>
        <w:t xml:space="preserve">This project demonstrated the application of CNN for facial expression recognition, achieving good results on the </w:t>
      </w:r>
      <w:proofErr w:type="spellStart"/>
      <w:r>
        <w:t>ExpW</w:t>
      </w:r>
      <w:proofErr w:type="spellEnd"/>
      <w:r>
        <w:t xml:space="preserve"> dataset. Future work could explore more complex architectures or use pre-trained models to enhance performance.</w:t>
      </w:r>
      <w:r>
        <w:br/>
      </w:r>
    </w:p>
    <w:p w14:paraId="5D80F5F1" w14:textId="77777777" w:rsidR="003D1EEA" w:rsidRDefault="00000000">
      <w:pPr>
        <w:pStyle w:val="Heading2"/>
        <w:jc w:val="center"/>
      </w:pPr>
      <w:r>
        <w:t>Recommendations</w:t>
      </w:r>
    </w:p>
    <w:p w14:paraId="37680641" w14:textId="77777777" w:rsidR="003D1EEA" w:rsidRDefault="00000000">
      <w:pPr>
        <w:jc w:val="center"/>
      </w:pPr>
      <w:r>
        <w:t xml:space="preserve">Implement transfer learning using pre-trained models like VGG or </w:t>
      </w:r>
      <w:proofErr w:type="spellStart"/>
      <w:r>
        <w:t>ResNet</w:t>
      </w:r>
      <w:proofErr w:type="spellEnd"/>
      <w:r>
        <w:t xml:space="preserve"> to improve accuracy. Use more sophisticated data augmentation techniques to account for variations in pose and lighting. Extend the project by incorporating real-time expression recognition.</w:t>
      </w:r>
      <w:r>
        <w:br/>
      </w:r>
    </w:p>
    <w:p w14:paraId="2CC4AE14" w14:textId="77777777" w:rsidR="003D1EEA" w:rsidRDefault="00000000">
      <w:pPr>
        <w:pStyle w:val="Heading2"/>
        <w:jc w:val="center"/>
      </w:pPr>
      <w:r>
        <w:t>References</w:t>
      </w:r>
    </w:p>
    <w:p w14:paraId="1056ED2A" w14:textId="77777777" w:rsidR="003D1EEA" w:rsidRDefault="00000000">
      <w:pPr>
        <w:jc w:val="center"/>
      </w:pPr>
      <w:r>
        <w:t>Zhang, Z., Luo, P., Loy, C. C., &amp; Tang, X. (2018). From facial expression recognition to interpersonal relation prediction. International Journal of Computer Vision, 126, 550-569.</w:t>
      </w:r>
      <w:r>
        <w:br/>
      </w:r>
      <w:proofErr w:type="spellStart"/>
      <w:r>
        <w:t>Oheix</w:t>
      </w:r>
      <w:proofErr w:type="spellEnd"/>
      <w:r>
        <w:t>, J. (2021). Face Expression Recognition Dataset. Kaggle.</w:t>
      </w:r>
      <w:r>
        <w:br/>
      </w:r>
    </w:p>
    <w:p w14:paraId="71D52B10" w14:textId="77777777" w:rsidR="003D1EEA" w:rsidRDefault="00000000">
      <w:pPr>
        <w:pStyle w:val="Heading2"/>
        <w:jc w:val="center"/>
      </w:pPr>
      <w:r>
        <w:t>Appendices</w:t>
      </w:r>
    </w:p>
    <w:p w14:paraId="19E1F79B" w14:textId="77777777" w:rsidR="003D1EEA" w:rsidRDefault="00000000">
      <w:pPr>
        <w:jc w:val="center"/>
      </w:pPr>
      <w:r>
        <w:t>Appendix A: Model architectures and hyperparameters.</w:t>
      </w:r>
      <w:r>
        <w:br/>
        <w:t>Appendix B: Confusion matrix and evaluation plots.</w:t>
      </w:r>
      <w:r>
        <w:br/>
      </w:r>
    </w:p>
    <w:sectPr w:rsidR="003D1EE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7845235">
    <w:abstractNumId w:val="8"/>
  </w:num>
  <w:num w:numId="2" w16cid:durableId="1162157785">
    <w:abstractNumId w:val="6"/>
  </w:num>
  <w:num w:numId="3" w16cid:durableId="1850487966">
    <w:abstractNumId w:val="5"/>
  </w:num>
  <w:num w:numId="4" w16cid:durableId="1869949403">
    <w:abstractNumId w:val="4"/>
  </w:num>
  <w:num w:numId="5" w16cid:durableId="1967194659">
    <w:abstractNumId w:val="7"/>
  </w:num>
  <w:num w:numId="6" w16cid:durableId="1331786053">
    <w:abstractNumId w:val="3"/>
  </w:num>
  <w:num w:numId="7" w16cid:durableId="661861164">
    <w:abstractNumId w:val="2"/>
  </w:num>
  <w:num w:numId="8" w16cid:durableId="2095515425">
    <w:abstractNumId w:val="1"/>
  </w:num>
  <w:num w:numId="9" w16cid:durableId="1332637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7A38"/>
    <w:rsid w:val="00326F90"/>
    <w:rsid w:val="003D1EEA"/>
    <w:rsid w:val="00A35206"/>
    <w:rsid w:val="00A41F05"/>
    <w:rsid w:val="00AA1D8D"/>
    <w:rsid w:val="00B246B7"/>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726061"/>
  <w14:defaultImageDpi w14:val="300"/>
  <w15:docId w15:val="{725697CA-4476-4D24-AA7B-A72BA3E49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A41F05"/>
    <w:rPr>
      <w:color w:val="0000FF" w:themeColor="hyperlink"/>
      <w:u w:val="single"/>
    </w:rPr>
  </w:style>
  <w:style w:type="character" w:styleId="UnresolvedMention">
    <w:name w:val="Unresolved Mention"/>
    <w:basedOn w:val="DefaultParagraphFont"/>
    <w:uiPriority w:val="99"/>
    <w:semiHidden/>
    <w:unhideWhenUsed/>
    <w:rsid w:val="00A41F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wmf"/><Relationship Id="rId3" Type="http://schemas.openxmlformats.org/officeDocument/2006/relationships/styles" Target="styles.xml"/><Relationship Id="rId7" Type="http://schemas.openxmlformats.org/officeDocument/2006/relationships/hyperlink" Target="https://github.com/Anzal-hussain-Anzal/Face-Expression-Recognition-Using-Convolutional-Neural-Networks-CNN-" TargetMode="External"/><Relationship Id="rId12" Type="http://schemas.openxmlformats.org/officeDocument/2006/relationships/image" Target="media/image5.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nzaljussainpoetry@gmail.com" TargetMode="Externa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981</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6560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Anzal hussain Anzal</cp:lastModifiedBy>
  <cp:revision>3</cp:revision>
  <dcterms:created xsi:type="dcterms:W3CDTF">2013-12-23T23:15:00Z</dcterms:created>
  <dcterms:modified xsi:type="dcterms:W3CDTF">2024-10-20T07:21:00Z</dcterms:modified>
  <cp:category/>
</cp:coreProperties>
</file>